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21FB" w14:textId="77777777" w:rsidR="001F4968" w:rsidRPr="005E4E4F" w:rsidRDefault="001F4968">
      <w:pPr>
        <w:jc w:val="center"/>
        <w:rPr>
          <w:lang w:val="es-CO"/>
        </w:rPr>
      </w:pPr>
    </w:p>
    <w:p w14:paraId="6F4F5F87" w14:textId="77777777" w:rsidR="001F4968" w:rsidRPr="005E4E4F" w:rsidRDefault="001F4968">
      <w:pPr>
        <w:jc w:val="center"/>
        <w:rPr>
          <w:lang w:val="es-CO"/>
        </w:rPr>
      </w:pPr>
    </w:p>
    <w:p w14:paraId="4148CC20" w14:textId="77777777" w:rsidR="001F4968" w:rsidRPr="005E4E4F" w:rsidRDefault="001F4968">
      <w:pPr>
        <w:jc w:val="center"/>
        <w:rPr>
          <w:sz w:val="32"/>
          <w:szCs w:val="28"/>
          <w:lang w:val="es-CO"/>
        </w:rPr>
      </w:pPr>
    </w:p>
    <w:p w14:paraId="41150312" w14:textId="77777777" w:rsidR="001F4968" w:rsidRPr="005E4E4F" w:rsidRDefault="001F4968">
      <w:pPr>
        <w:jc w:val="center"/>
        <w:rPr>
          <w:sz w:val="32"/>
          <w:szCs w:val="28"/>
          <w:lang w:val="es-CO"/>
        </w:rPr>
      </w:pPr>
    </w:p>
    <w:p w14:paraId="178A7A0F" w14:textId="77777777" w:rsidR="001F4968" w:rsidRPr="005E4E4F" w:rsidRDefault="001F4968">
      <w:pPr>
        <w:jc w:val="center"/>
        <w:rPr>
          <w:sz w:val="32"/>
          <w:szCs w:val="28"/>
          <w:lang w:val="es-CO"/>
        </w:rPr>
      </w:pPr>
    </w:p>
    <w:p w14:paraId="52FE435E" w14:textId="180DDEC2" w:rsidR="005C3A87" w:rsidRPr="005E4E4F" w:rsidRDefault="001F4968">
      <w:pPr>
        <w:jc w:val="center"/>
        <w:rPr>
          <w:sz w:val="32"/>
          <w:szCs w:val="28"/>
          <w:lang w:val="es-CO"/>
        </w:rPr>
      </w:pPr>
      <w:r w:rsidRPr="005E4E4F">
        <w:rPr>
          <w:sz w:val="32"/>
          <w:szCs w:val="28"/>
          <w:lang w:val="es-CO"/>
        </w:rPr>
        <w:t xml:space="preserve">INFORME DESAFIO #1 </w:t>
      </w:r>
      <w:r w:rsidR="002240EA" w:rsidRPr="005E4E4F">
        <w:rPr>
          <w:sz w:val="32"/>
          <w:szCs w:val="28"/>
          <w:lang w:val="es-CO"/>
        </w:rPr>
        <w:br/>
      </w:r>
    </w:p>
    <w:p w14:paraId="7F6B5A8A" w14:textId="77777777" w:rsidR="005C3A87" w:rsidRPr="005E4E4F" w:rsidRDefault="005C3A87">
      <w:pPr>
        <w:jc w:val="center"/>
        <w:rPr>
          <w:sz w:val="32"/>
          <w:szCs w:val="28"/>
          <w:lang w:val="es-CO"/>
        </w:rPr>
      </w:pPr>
    </w:p>
    <w:p w14:paraId="547D67D4" w14:textId="5C0EAC4D" w:rsidR="005C3A87" w:rsidRPr="005E4E4F" w:rsidRDefault="001F4968">
      <w:pPr>
        <w:jc w:val="center"/>
        <w:rPr>
          <w:sz w:val="32"/>
          <w:szCs w:val="28"/>
          <w:lang w:val="es-CO"/>
        </w:rPr>
      </w:pPr>
      <w:r w:rsidRPr="005E4E4F">
        <w:rPr>
          <w:sz w:val="32"/>
          <w:szCs w:val="28"/>
          <w:lang w:val="es-CO"/>
        </w:rPr>
        <w:t>SEBASTIAN MUÑOZ NARVAEZ</w:t>
      </w:r>
    </w:p>
    <w:p w14:paraId="6A05080E" w14:textId="50D7DE97" w:rsidR="005C3A87" w:rsidRPr="005E4E4F" w:rsidRDefault="001F4968">
      <w:pPr>
        <w:jc w:val="center"/>
        <w:rPr>
          <w:sz w:val="32"/>
          <w:szCs w:val="28"/>
          <w:lang w:val="es-CO"/>
        </w:rPr>
      </w:pPr>
      <w:r w:rsidRPr="005E4E4F">
        <w:rPr>
          <w:sz w:val="32"/>
          <w:szCs w:val="28"/>
          <w:lang w:val="es-CO"/>
        </w:rPr>
        <w:t>TONY MONTIEL MARTINEZ</w:t>
      </w:r>
    </w:p>
    <w:p w14:paraId="5E12EB55" w14:textId="77777777" w:rsidR="005C3A87" w:rsidRPr="005E4E4F" w:rsidRDefault="005C3A87">
      <w:pPr>
        <w:jc w:val="center"/>
        <w:rPr>
          <w:sz w:val="32"/>
          <w:szCs w:val="28"/>
          <w:lang w:val="es-CO"/>
        </w:rPr>
      </w:pPr>
    </w:p>
    <w:p w14:paraId="16DB0B73" w14:textId="29ECCE1A" w:rsidR="005C3A87" w:rsidRPr="005E4E4F" w:rsidRDefault="001F4968">
      <w:pPr>
        <w:jc w:val="center"/>
        <w:rPr>
          <w:sz w:val="32"/>
          <w:szCs w:val="28"/>
          <w:lang w:val="es-CO"/>
        </w:rPr>
      </w:pPr>
      <w:r w:rsidRPr="005E4E4F">
        <w:rPr>
          <w:sz w:val="32"/>
          <w:szCs w:val="28"/>
          <w:lang w:val="es-CO"/>
        </w:rPr>
        <w:t>UNIVERSIDAD DE ANTIOQUIA</w:t>
      </w:r>
    </w:p>
    <w:p w14:paraId="6C530002" w14:textId="572B27E3" w:rsidR="005C3A87" w:rsidRPr="005E4E4F" w:rsidRDefault="001F4968">
      <w:pPr>
        <w:jc w:val="center"/>
        <w:rPr>
          <w:sz w:val="32"/>
          <w:szCs w:val="28"/>
          <w:lang w:val="es-CO"/>
        </w:rPr>
      </w:pPr>
      <w:r w:rsidRPr="005E4E4F">
        <w:rPr>
          <w:sz w:val="32"/>
          <w:szCs w:val="28"/>
          <w:lang w:val="es-CO"/>
        </w:rPr>
        <w:t>FACULTAD DE INGENERIA</w:t>
      </w:r>
    </w:p>
    <w:p w14:paraId="473446A3" w14:textId="77777777" w:rsidR="005C3A87" w:rsidRPr="005E4E4F" w:rsidRDefault="005C3A87">
      <w:pPr>
        <w:jc w:val="center"/>
        <w:rPr>
          <w:sz w:val="32"/>
          <w:szCs w:val="28"/>
          <w:lang w:val="es-CO"/>
        </w:rPr>
      </w:pPr>
    </w:p>
    <w:p w14:paraId="3B86A312" w14:textId="5B021D29" w:rsidR="005C3A87" w:rsidRPr="005E4E4F" w:rsidRDefault="001F4968">
      <w:pPr>
        <w:jc w:val="center"/>
        <w:rPr>
          <w:sz w:val="32"/>
          <w:szCs w:val="28"/>
          <w:lang w:val="es-CO"/>
        </w:rPr>
      </w:pPr>
      <w:r w:rsidRPr="005E4E4F">
        <w:rPr>
          <w:sz w:val="32"/>
          <w:szCs w:val="28"/>
          <w:lang w:val="es-CO"/>
        </w:rPr>
        <w:t xml:space="preserve">INFORMATICA 2 </w:t>
      </w:r>
    </w:p>
    <w:p w14:paraId="7FB2C51A" w14:textId="77777777" w:rsidR="005C3A87" w:rsidRPr="005E4E4F" w:rsidRDefault="005C3A87" w:rsidP="001F4968">
      <w:pPr>
        <w:rPr>
          <w:sz w:val="32"/>
          <w:szCs w:val="28"/>
          <w:lang w:val="es-CO"/>
        </w:rPr>
      </w:pPr>
    </w:p>
    <w:p w14:paraId="08408437" w14:textId="25B90EF5" w:rsidR="005C3A87" w:rsidRPr="005E4E4F" w:rsidRDefault="002240EA">
      <w:pPr>
        <w:jc w:val="center"/>
        <w:rPr>
          <w:sz w:val="32"/>
          <w:szCs w:val="28"/>
          <w:lang w:val="es-CO"/>
        </w:rPr>
      </w:pPr>
      <w:r w:rsidRPr="005E4E4F">
        <w:rPr>
          <w:sz w:val="32"/>
          <w:szCs w:val="28"/>
          <w:lang w:val="es-CO"/>
        </w:rPr>
        <w:t xml:space="preserve">12 </w:t>
      </w:r>
      <w:r w:rsidR="001F4968" w:rsidRPr="005E4E4F">
        <w:rPr>
          <w:sz w:val="32"/>
          <w:szCs w:val="28"/>
          <w:lang w:val="es-CO"/>
        </w:rPr>
        <w:t>DE ABRIL</w:t>
      </w:r>
      <w:r w:rsidRPr="005E4E4F">
        <w:rPr>
          <w:sz w:val="32"/>
          <w:szCs w:val="28"/>
          <w:lang w:val="es-CO"/>
        </w:rPr>
        <w:t xml:space="preserve"> 2025</w:t>
      </w:r>
    </w:p>
    <w:p w14:paraId="4C6F5A6A" w14:textId="66EC661A" w:rsidR="001F4968" w:rsidRPr="005E4E4F" w:rsidRDefault="001F4968">
      <w:pPr>
        <w:jc w:val="center"/>
        <w:rPr>
          <w:sz w:val="32"/>
          <w:szCs w:val="28"/>
          <w:lang w:val="es-CO"/>
        </w:rPr>
      </w:pPr>
    </w:p>
    <w:p w14:paraId="1615EC3C" w14:textId="621465C7" w:rsidR="001F4968" w:rsidRPr="005E4E4F" w:rsidRDefault="001F4968">
      <w:pPr>
        <w:jc w:val="center"/>
        <w:rPr>
          <w:lang w:val="es-CO"/>
        </w:rPr>
      </w:pPr>
    </w:p>
    <w:p w14:paraId="43917509" w14:textId="3E43A9C5" w:rsidR="001F4968" w:rsidRPr="005E4E4F" w:rsidRDefault="001F4968">
      <w:pPr>
        <w:jc w:val="center"/>
        <w:rPr>
          <w:lang w:val="es-CO"/>
        </w:rPr>
      </w:pPr>
    </w:p>
    <w:p w14:paraId="44D4B9B1" w14:textId="2FE48DF3" w:rsidR="001F4968" w:rsidRPr="005E4E4F" w:rsidRDefault="001F4968">
      <w:pPr>
        <w:jc w:val="center"/>
        <w:rPr>
          <w:lang w:val="es-CO"/>
        </w:rPr>
      </w:pPr>
    </w:p>
    <w:p w14:paraId="3A3631EA" w14:textId="5E453C95" w:rsidR="001F4968" w:rsidRPr="005E4E4F" w:rsidRDefault="001F4968" w:rsidP="00E97483">
      <w:pPr>
        <w:rPr>
          <w:lang w:val="es-CO"/>
        </w:rPr>
      </w:pPr>
    </w:p>
    <w:p w14:paraId="7F3D7D02" w14:textId="0DEA8AF1" w:rsidR="008C0336" w:rsidRPr="005E4E4F" w:rsidRDefault="00E97483" w:rsidP="00E97483">
      <w:pPr>
        <w:rPr>
          <w:lang w:val="es-CO"/>
        </w:rPr>
      </w:pPr>
      <w:r w:rsidRPr="005E4E4F">
        <w:rPr>
          <w:lang w:val="es-CO"/>
        </w:rPr>
        <w:lastRenderedPageBreak/>
        <w:t>ANALSIS DEL PROBLEMA</w:t>
      </w:r>
      <w:r w:rsidR="002240EA">
        <w:rPr>
          <w:lang w:val="es-CO"/>
        </w:rPr>
        <w:t xml:space="preserve"> INICIAL</w:t>
      </w:r>
    </w:p>
    <w:p w14:paraId="31040180" w14:textId="47F57C37" w:rsidR="00FE56B8" w:rsidRPr="00FE56B8" w:rsidRDefault="00FE56B8" w:rsidP="00FE56B8">
      <w:pPr>
        <w:rPr>
          <w:lang w:val="es-CO"/>
        </w:rPr>
      </w:pPr>
      <w:r>
        <w:rPr>
          <w:lang w:val="es-CO"/>
        </w:rPr>
        <w:t>Creemos que para este desafío</w:t>
      </w:r>
      <w:r w:rsidRPr="00FE56B8">
        <w:rPr>
          <w:lang w:val="es-CO"/>
        </w:rPr>
        <w:t xml:space="preserve"> se utilizan varias funciones que trabajan directamente con los bits de cada color de la imagen. </w:t>
      </w:r>
    </w:p>
    <w:p w14:paraId="677264E7" w14:textId="2A53D77F" w:rsidR="00FE56B8" w:rsidRPr="00FE56B8" w:rsidRDefault="00A00217" w:rsidP="00FE56B8">
      <w:pPr>
        <w:rPr>
          <w:lang w:val="es-CO"/>
        </w:rPr>
      </w:pPr>
      <w:r>
        <w:rPr>
          <w:lang w:val="es-CO"/>
        </w:rPr>
        <w:t>Operación con bits (XOR)</w:t>
      </w:r>
      <w:r w:rsidR="00FE56B8" w:rsidRPr="00FE56B8">
        <w:rPr>
          <w:lang w:val="es-CO"/>
        </w:rPr>
        <w:t xml:space="preserve">: Esta operación compara dos imágenes, píxel por píxel, y genera una nueva imagen combinando los valores de color con la operación XOR. </w:t>
      </w:r>
    </w:p>
    <w:p w14:paraId="54B020DC" w14:textId="401B7F69" w:rsidR="00FE56B8" w:rsidRPr="00FE56B8" w:rsidRDefault="00FE56B8" w:rsidP="00FE56B8">
      <w:pPr>
        <w:rPr>
          <w:lang w:val="es-CO"/>
        </w:rPr>
      </w:pPr>
      <w:r w:rsidRPr="00FE56B8">
        <w:rPr>
          <w:lang w:val="es-CO"/>
        </w:rPr>
        <w:t>Rota</w:t>
      </w:r>
      <w:r w:rsidR="0052793F">
        <w:rPr>
          <w:lang w:val="es-CO"/>
        </w:rPr>
        <w:t>r bits</w:t>
      </w:r>
      <w:r w:rsidRPr="00FE56B8">
        <w:rPr>
          <w:lang w:val="es-CO"/>
        </w:rPr>
        <w:t xml:space="preserve">: Aquí se toma el valor de color de cada </w:t>
      </w:r>
      <w:r w:rsidR="004D35D6">
        <w:rPr>
          <w:lang w:val="es-CO"/>
        </w:rPr>
        <w:t>byte por pixel</w:t>
      </w:r>
      <w:r w:rsidRPr="00FE56B8">
        <w:rPr>
          <w:lang w:val="es-CO"/>
        </w:rPr>
        <w:t xml:space="preserve"> (</w:t>
      </w:r>
      <w:r w:rsidR="001319BE">
        <w:rPr>
          <w:lang w:val="es-CO"/>
        </w:rPr>
        <w:t>R, G y B</w:t>
      </w:r>
      <w:r w:rsidRPr="00FE56B8">
        <w:rPr>
          <w:lang w:val="es-CO"/>
        </w:rPr>
        <w:t xml:space="preserve">) y se rota circularmente hacia la izquierda o derecha. </w:t>
      </w:r>
    </w:p>
    <w:p w14:paraId="2EAF8CA6" w14:textId="70DDEAC3" w:rsidR="00FE56B8" w:rsidRPr="00FE56B8" w:rsidRDefault="00FE56B8" w:rsidP="00FE56B8">
      <w:pPr>
        <w:rPr>
          <w:lang w:val="es-CO"/>
        </w:rPr>
      </w:pPr>
      <w:r w:rsidRPr="00FE56B8">
        <w:rPr>
          <w:lang w:val="es-CO"/>
        </w:rPr>
        <w:t>Desplazamiento de bits: A diferencia de la rotación, este método simplemente mueve los bits hacia un lado (izquierda o derecha)</w:t>
      </w:r>
      <w:r w:rsidR="002643C4">
        <w:rPr>
          <w:lang w:val="es-CO"/>
        </w:rPr>
        <w:t>.</w:t>
      </w:r>
    </w:p>
    <w:p w14:paraId="47601D71" w14:textId="15C89A32" w:rsidR="00FE56B8" w:rsidRPr="00FE56B8" w:rsidRDefault="009946F2" w:rsidP="00FE56B8">
      <w:pPr>
        <w:rPr>
          <w:lang w:val="es-CO"/>
        </w:rPr>
      </w:pPr>
      <w:r>
        <w:rPr>
          <w:lang w:val="es-CO"/>
        </w:rPr>
        <w:t>Dese</w:t>
      </w:r>
      <w:r w:rsidR="00FE56B8" w:rsidRPr="00FE56B8">
        <w:rPr>
          <w:lang w:val="es-CO"/>
        </w:rPr>
        <w:t xml:space="preserve">nmascaramiento: Después de aplicar una transformación, se toma una parte de la imagen (a partir de </w:t>
      </w:r>
      <w:r w:rsidR="006C7805">
        <w:rPr>
          <w:lang w:val="es-CO"/>
        </w:rPr>
        <w:t>la posición dada</w:t>
      </w:r>
      <w:r w:rsidR="00FE56B8" w:rsidRPr="00FE56B8">
        <w:rPr>
          <w:lang w:val="es-CO"/>
        </w:rPr>
        <w:t>) y se le suma una máscara de colores.</w:t>
      </w:r>
    </w:p>
    <w:p w14:paraId="3327D6D9" w14:textId="23710DCA" w:rsidR="001F4968" w:rsidRPr="005E4E4F" w:rsidRDefault="00FE56B8" w:rsidP="00FE56B8">
      <w:pPr>
        <w:rPr>
          <w:lang w:val="es-CO"/>
        </w:rPr>
      </w:pPr>
      <w:r w:rsidRPr="00FE56B8">
        <w:rPr>
          <w:lang w:val="es-CO"/>
        </w:rPr>
        <w:t xml:space="preserve">Verificación del </w:t>
      </w:r>
      <w:r w:rsidR="009B6511">
        <w:rPr>
          <w:lang w:val="es-CO"/>
        </w:rPr>
        <w:t xml:space="preserve">desenmascaramiento: Comparamos la imagen resultante en cada paso con la imagen del dada del dicho paso, si la imagen nos da verdadera tenemos el paso realizado de manera correcta y si no, </w:t>
      </w:r>
      <w:r w:rsidR="009946F2">
        <w:rPr>
          <w:lang w:val="es-CO"/>
        </w:rPr>
        <w:t>tenemos que revisar algún error o cambiar un valor que no nos está generando lo que deseamos</w:t>
      </w:r>
      <w:r w:rsidR="000E105C">
        <w:rPr>
          <w:lang w:val="es-CO"/>
        </w:rPr>
        <w:t>.</w:t>
      </w:r>
    </w:p>
    <w:sectPr w:rsidR="001F4968" w:rsidRPr="005E4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05C"/>
    <w:rsid w:val="001319BE"/>
    <w:rsid w:val="0015074B"/>
    <w:rsid w:val="0016448E"/>
    <w:rsid w:val="001F0F9C"/>
    <w:rsid w:val="001F4968"/>
    <w:rsid w:val="002053F3"/>
    <w:rsid w:val="002240EA"/>
    <w:rsid w:val="002643C4"/>
    <w:rsid w:val="0029639D"/>
    <w:rsid w:val="00326F90"/>
    <w:rsid w:val="004D35D6"/>
    <w:rsid w:val="0052793F"/>
    <w:rsid w:val="005C3A87"/>
    <w:rsid w:val="005E4E4F"/>
    <w:rsid w:val="005F7C73"/>
    <w:rsid w:val="006C7805"/>
    <w:rsid w:val="0083704B"/>
    <w:rsid w:val="008C0336"/>
    <w:rsid w:val="009946F2"/>
    <w:rsid w:val="009B6511"/>
    <w:rsid w:val="00A00217"/>
    <w:rsid w:val="00AA1D8D"/>
    <w:rsid w:val="00AC42C1"/>
    <w:rsid w:val="00B47730"/>
    <w:rsid w:val="00C37C3B"/>
    <w:rsid w:val="00CB0664"/>
    <w:rsid w:val="00E4593C"/>
    <w:rsid w:val="00E97483"/>
    <w:rsid w:val="00FC693F"/>
    <w:rsid w:val="00FE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D216C"/>
  <w14:defaultImageDpi w14:val="300"/>
  <w15:docId w15:val="{E2CA9320-F3FB-46C6-A331-927C5C31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MUNOZ NARVAEZ</cp:lastModifiedBy>
  <cp:revision>18</cp:revision>
  <dcterms:created xsi:type="dcterms:W3CDTF">2013-12-23T23:15:00Z</dcterms:created>
  <dcterms:modified xsi:type="dcterms:W3CDTF">2025-04-13T03:55:00Z</dcterms:modified>
  <cp:category/>
</cp:coreProperties>
</file>